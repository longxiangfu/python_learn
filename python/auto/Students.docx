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数据分析报告</w:t>
      </w:r>
    </w:p>
    <w:p>
      <w:r>
        <w:t>分数排在第一个的学生是</w:t>
      </w:r>
      <w:r>
        <w:rPr>
          <w:b/>
        </w:rPr>
        <w:t>student016</w:t>
      </w:r>
      <w:r>
        <w:t>,分数为</w:t>
      </w:r>
      <w:r>
        <w:rPr>
          <w:b/>
        </w:rPr>
        <w:t>71</w:t>
      </w:r>
    </w:p>
    <w:p>
      <w:r>
        <w:t>总共有16名学生参加了考试，学生考试的总体情况：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学生姓名</w:t>
            </w:r>
          </w:p>
        </w:tc>
        <w:tc>
          <w:tcPr>
            <w:tcW w:type="dxa" w:w="4320"/>
          </w:tcPr>
          <w:p>
            <w:r>
              <w:t>学生分数</w:t>
            </w:r>
          </w:p>
        </w:tc>
      </w:tr>
      <w:tr>
        <w:tc>
          <w:tcPr>
            <w:tcW w:type="dxa" w:w="4320"/>
          </w:tcPr>
          <w:p>
            <w:r>
              <w:t>student016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student015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student014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student013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student012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student011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student010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student009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student008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student007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student006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student005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student004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student003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student002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student001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